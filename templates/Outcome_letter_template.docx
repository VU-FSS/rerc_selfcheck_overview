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0"/>
        <w:gridCol w:w="2447"/>
        <w:gridCol w:w="1808"/>
        <w:gridCol w:w="2015"/>
      </w:tblGrid>
      <w:tr w:rsidR="000B48C7" w:rsidRPr="00024C53" w:rsidTr="00313028">
        <w:trPr>
          <w:trHeight w:val="1514"/>
        </w:trPr>
        <w:tc>
          <w:tcPr>
            <w:tcW w:w="5387" w:type="dxa"/>
            <w:gridSpan w:val="2"/>
          </w:tcPr>
          <w:p w:rsidR="00B94B22" w:rsidRPr="00024C53" w:rsidRDefault="004756C4" w:rsidP="00E1119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656F88" w:rsidRPr="00024C53" w:rsidRDefault="00C26937" w:rsidP="00656F88">
            <w:pP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024C53">
              <w:rPr>
                <w:lang w:val="en-US"/>
              </w:rPr>
              <w:t>DEPARTMENT</w:t>
            </w:r>
          </w:p>
          <w:p w:rsidR="00A96442" w:rsidRPr="00024C53" w:rsidRDefault="00A96442" w:rsidP="00656F88">
            <w:pP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024C53">
              <w:rPr>
                <w:lang w:val="en-US"/>
              </w:rPr>
              <w:t>Faculty of Social Sciences</w:t>
            </w:r>
          </w:p>
          <w:p w:rsidR="001B55E4" w:rsidRPr="00024C53" w:rsidRDefault="001B55E4" w:rsidP="00E1119A">
            <w:r w:rsidRPr="00024C53">
              <w:t>V</w:t>
            </w:r>
            <w:r w:rsidR="00FE5DC3" w:rsidRPr="00024C53">
              <w:t>rije</w:t>
            </w:r>
            <w:r w:rsidRPr="00024C53">
              <w:t xml:space="preserve"> Universit</w:t>
            </w:r>
            <w:r w:rsidR="00FE5DC3" w:rsidRPr="00024C53">
              <w:t>eit</w:t>
            </w:r>
            <w:r w:rsidRPr="00024C53">
              <w:t xml:space="preserve"> Amsterdam</w:t>
            </w:r>
          </w:p>
          <w:p w:rsidR="001B55E4" w:rsidRPr="00024C53" w:rsidRDefault="001B55E4" w:rsidP="00E1119A"/>
        </w:tc>
        <w:tc>
          <w:tcPr>
            <w:tcW w:w="3823" w:type="dxa"/>
            <w:gridSpan w:val="2"/>
          </w:tcPr>
          <w:p w:rsidR="000B48C7" w:rsidRPr="00024C53" w:rsidRDefault="000B48C7" w:rsidP="000B48C7"/>
        </w:tc>
      </w:tr>
      <w:tr w:rsidR="00636EAE" w:rsidRPr="00024C53" w:rsidTr="00313028">
        <w:trPr>
          <w:trHeight w:val="300"/>
        </w:trPr>
        <w:tc>
          <w:tcPr>
            <w:tcW w:w="2940" w:type="dxa"/>
          </w:tcPr>
          <w:p w:rsidR="00636EAE" w:rsidRPr="00024C53" w:rsidRDefault="001739D6" w:rsidP="00E1119A">
            <w:pPr>
              <w:pStyle w:val="ContactInfo"/>
              <w:rPr>
                <w:lang w:val="en-US"/>
              </w:rPr>
            </w:pPr>
            <w:bookmarkStart w:id="0" w:name="bmKopjeDatum"/>
            <w:r w:rsidRPr="00024C53">
              <w:rPr>
                <w:lang w:val="en-US"/>
              </w:rPr>
              <w:t>dat</w:t>
            </w:r>
            <w:bookmarkEnd w:id="0"/>
            <w:r w:rsidR="00E1119A" w:rsidRPr="00024C53">
              <w:rPr>
                <w:lang w:val="en-US"/>
              </w:rPr>
              <w:t>E</w:t>
            </w:r>
          </w:p>
        </w:tc>
        <w:tc>
          <w:tcPr>
            <w:tcW w:w="2447" w:type="dxa"/>
          </w:tcPr>
          <w:p w:rsidR="00636EAE" w:rsidRPr="00024C53" w:rsidRDefault="009B0F9D" w:rsidP="00E1119A">
            <w:pPr>
              <w:pStyle w:val="ContactInfo"/>
              <w:rPr>
                <w:lang w:val="en-US"/>
              </w:rPr>
            </w:pPr>
            <w:r w:rsidRPr="00024C53">
              <w:rPr>
                <w:lang w:val="en-US"/>
              </w:rPr>
              <w:t>o</w:t>
            </w:r>
            <w:r w:rsidR="00E1119A" w:rsidRPr="00024C53">
              <w:rPr>
                <w:lang w:val="en-US"/>
              </w:rPr>
              <w:t>ur</w:t>
            </w:r>
            <w:r w:rsidRPr="00024C53">
              <w:rPr>
                <w:lang w:val="en-US"/>
              </w:rPr>
              <w:t xml:space="preserve"> </w:t>
            </w:r>
            <w:r w:rsidR="00E1119A" w:rsidRPr="00024C53">
              <w:rPr>
                <w:lang w:val="en-US"/>
              </w:rPr>
              <w:t>reference</w:t>
            </w:r>
          </w:p>
        </w:tc>
        <w:tc>
          <w:tcPr>
            <w:tcW w:w="1808" w:type="dxa"/>
          </w:tcPr>
          <w:p w:rsidR="00636EAE" w:rsidRPr="00024C53" w:rsidRDefault="00636EAE" w:rsidP="00636EAE">
            <w:pPr>
              <w:pStyle w:val="ContactInfo"/>
              <w:rPr>
                <w:lang w:val="en-US"/>
              </w:rPr>
            </w:pPr>
          </w:p>
        </w:tc>
        <w:tc>
          <w:tcPr>
            <w:tcW w:w="2015" w:type="dxa"/>
          </w:tcPr>
          <w:p w:rsidR="00636EAE" w:rsidRPr="00024C53" w:rsidRDefault="00E1119A" w:rsidP="00E1119A">
            <w:pPr>
              <w:pStyle w:val="ContactInfo"/>
              <w:rPr>
                <w:lang w:val="en-US"/>
              </w:rPr>
            </w:pPr>
            <w:r w:rsidRPr="00024C53">
              <w:rPr>
                <w:lang w:val="en-US"/>
              </w:rPr>
              <w:t>your</w:t>
            </w:r>
            <w:r w:rsidR="009B0F9D" w:rsidRPr="00024C53">
              <w:rPr>
                <w:lang w:val="en-US"/>
              </w:rPr>
              <w:t xml:space="preserve"> </w:t>
            </w:r>
            <w:r w:rsidRPr="00024C53">
              <w:rPr>
                <w:lang w:val="en-US"/>
              </w:rPr>
              <w:t>reference</w:t>
            </w:r>
          </w:p>
        </w:tc>
      </w:tr>
      <w:tr w:rsidR="00636EAE" w:rsidRPr="00024C53" w:rsidTr="00313028">
        <w:trPr>
          <w:trHeight w:val="227"/>
        </w:trPr>
        <w:tc>
          <w:tcPr>
            <w:tcW w:w="2940" w:type="dxa"/>
          </w:tcPr>
          <w:p w:rsidR="00636EAE" w:rsidRPr="00024C53" w:rsidRDefault="00024C53" w:rsidP="00FD5A36">
            <w:pPr>
              <w:rPr>
                <w:lang w:val="en-US"/>
              </w:rPr>
            </w:pPr>
            <w:r w:rsidRPr="00024C53">
              <w:rPr>
                <w:lang w:val="en-US"/>
              </w:rPr>
              <w:t>DATE</w:t>
            </w:r>
          </w:p>
        </w:tc>
        <w:tc>
          <w:tcPr>
            <w:tcW w:w="2447" w:type="dxa"/>
          </w:tcPr>
          <w:p w:rsidR="00636EAE" w:rsidRPr="00024C53" w:rsidRDefault="00447DF5" w:rsidP="006F7D24">
            <w:pPr>
              <w:rPr>
                <w:lang w:val="en-US"/>
              </w:rPr>
            </w:pPr>
            <w:bookmarkStart w:id="1" w:name="bmOnsKenmerk"/>
            <w:bookmarkEnd w:id="1"/>
            <w:r>
              <w:rPr>
                <w:lang w:val="en-US"/>
              </w:rPr>
              <w:t>REF</w:t>
            </w:r>
            <w:bookmarkStart w:id="2" w:name="_GoBack"/>
            <w:bookmarkEnd w:id="2"/>
          </w:p>
        </w:tc>
        <w:tc>
          <w:tcPr>
            <w:tcW w:w="1808" w:type="dxa"/>
          </w:tcPr>
          <w:p w:rsidR="00636EAE" w:rsidRPr="00024C53" w:rsidRDefault="00636EAE" w:rsidP="000B48C7">
            <w:pPr>
              <w:rPr>
                <w:lang w:val="en-US"/>
              </w:rPr>
            </w:pPr>
            <w:bookmarkStart w:id="3" w:name="bmUwBriefVan"/>
            <w:bookmarkEnd w:id="3"/>
          </w:p>
        </w:tc>
        <w:tc>
          <w:tcPr>
            <w:tcW w:w="2015" w:type="dxa"/>
          </w:tcPr>
          <w:p w:rsidR="00636EAE" w:rsidRPr="00024C53" w:rsidRDefault="00636EAE" w:rsidP="000B48C7">
            <w:pPr>
              <w:rPr>
                <w:lang w:val="en-US"/>
              </w:rPr>
            </w:pPr>
            <w:bookmarkStart w:id="4" w:name="bmUwkenmerk"/>
            <w:bookmarkEnd w:id="4"/>
          </w:p>
        </w:tc>
      </w:tr>
      <w:tr w:rsidR="00D97DB3" w:rsidRPr="00024C53" w:rsidTr="00313028">
        <w:trPr>
          <w:trHeight w:val="215"/>
        </w:trPr>
        <w:tc>
          <w:tcPr>
            <w:tcW w:w="2940" w:type="dxa"/>
          </w:tcPr>
          <w:p w:rsidR="00D97DB3" w:rsidRPr="00024C53" w:rsidRDefault="00D97DB3" w:rsidP="00D97DB3">
            <w:pPr>
              <w:pStyle w:val="ContactInfo"/>
              <w:spacing w:line="20" w:lineRule="exact"/>
              <w:rPr>
                <w:lang w:val="en-US"/>
              </w:rPr>
            </w:pPr>
          </w:p>
        </w:tc>
        <w:tc>
          <w:tcPr>
            <w:tcW w:w="2447" w:type="dxa"/>
          </w:tcPr>
          <w:p w:rsidR="00D97DB3" w:rsidRPr="00024C53" w:rsidRDefault="00D97DB3" w:rsidP="00D97DB3">
            <w:pPr>
              <w:pStyle w:val="ContactInfo"/>
              <w:spacing w:line="20" w:lineRule="exact"/>
              <w:rPr>
                <w:lang w:val="en-US"/>
              </w:rPr>
            </w:pPr>
          </w:p>
        </w:tc>
        <w:tc>
          <w:tcPr>
            <w:tcW w:w="1808" w:type="dxa"/>
          </w:tcPr>
          <w:p w:rsidR="00D97DB3" w:rsidRPr="00024C53" w:rsidRDefault="00D97DB3" w:rsidP="00D97DB3">
            <w:pPr>
              <w:pStyle w:val="ContactInfo"/>
              <w:spacing w:line="20" w:lineRule="exact"/>
              <w:rPr>
                <w:lang w:val="en-US"/>
              </w:rPr>
            </w:pPr>
          </w:p>
        </w:tc>
        <w:tc>
          <w:tcPr>
            <w:tcW w:w="2015" w:type="dxa"/>
          </w:tcPr>
          <w:p w:rsidR="00D97DB3" w:rsidRPr="00024C53" w:rsidRDefault="00D97DB3" w:rsidP="00D97DB3">
            <w:pPr>
              <w:pStyle w:val="ContactInfo"/>
              <w:spacing w:line="20" w:lineRule="exact"/>
              <w:rPr>
                <w:lang w:val="en-US"/>
              </w:rPr>
            </w:pPr>
          </w:p>
        </w:tc>
      </w:tr>
      <w:tr w:rsidR="00636EAE" w:rsidRPr="00024C53" w:rsidTr="00313028">
        <w:trPr>
          <w:trHeight w:val="300"/>
        </w:trPr>
        <w:tc>
          <w:tcPr>
            <w:tcW w:w="2940" w:type="dxa"/>
          </w:tcPr>
          <w:p w:rsidR="00636EAE" w:rsidRPr="00024C53" w:rsidRDefault="001739D6" w:rsidP="00636EAE">
            <w:pPr>
              <w:pStyle w:val="ContactInfo"/>
              <w:rPr>
                <w:lang w:val="en-US"/>
              </w:rPr>
            </w:pPr>
            <w:bookmarkStart w:id="5" w:name="bmKopjeEmail"/>
            <w:r w:rsidRPr="00024C53">
              <w:rPr>
                <w:lang w:val="en-US"/>
              </w:rPr>
              <w:t>e-mail</w:t>
            </w:r>
            <w:bookmarkEnd w:id="5"/>
            <w:r w:rsidR="00F96475" w:rsidRPr="00024C53">
              <w:rPr>
                <w:lang w:val="en-US"/>
              </w:rPr>
              <w:t xml:space="preserve"> (secretaris)</w:t>
            </w:r>
          </w:p>
        </w:tc>
        <w:tc>
          <w:tcPr>
            <w:tcW w:w="2447" w:type="dxa"/>
          </w:tcPr>
          <w:p w:rsidR="00636EAE" w:rsidRPr="00024C53" w:rsidRDefault="001739D6" w:rsidP="00E1119A">
            <w:pPr>
              <w:pStyle w:val="ContactInfo"/>
              <w:rPr>
                <w:lang w:val="en-US"/>
              </w:rPr>
            </w:pPr>
            <w:bookmarkStart w:id="6" w:name="bmKopjeTelefoon"/>
            <w:r w:rsidRPr="00024C53">
              <w:rPr>
                <w:lang w:val="en-US"/>
              </w:rPr>
              <w:t>tele</w:t>
            </w:r>
            <w:bookmarkEnd w:id="6"/>
            <w:r w:rsidR="00E1119A" w:rsidRPr="00024C53">
              <w:rPr>
                <w:lang w:val="en-US"/>
              </w:rPr>
              <w:t>ph</w:t>
            </w:r>
            <w:r w:rsidR="009B0F9D" w:rsidRPr="00024C53">
              <w:rPr>
                <w:lang w:val="en-US"/>
              </w:rPr>
              <w:t>o</w:t>
            </w:r>
            <w:r w:rsidR="00E1119A" w:rsidRPr="00024C53">
              <w:rPr>
                <w:lang w:val="en-US"/>
              </w:rPr>
              <w:t>ne</w:t>
            </w:r>
          </w:p>
        </w:tc>
        <w:tc>
          <w:tcPr>
            <w:tcW w:w="1808" w:type="dxa"/>
          </w:tcPr>
          <w:p w:rsidR="00636EAE" w:rsidRPr="00024C53" w:rsidRDefault="001739D6" w:rsidP="00636EAE">
            <w:pPr>
              <w:pStyle w:val="ContactInfo"/>
              <w:rPr>
                <w:lang w:val="en-US"/>
              </w:rPr>
            </w:pPr>
            <w:bookmarkStart w:id="7" w:name="bmKopjeFax"/>
            <w:r w:rsidRPr="00024C53">
              <w:rPr>
                <w:lang w:val="en-US"/>
              </w:rPr>
              <w:t>fax</w:t>
            </w:r>
            <w:bookmarkEnd w:id="7"/>
          </w:p>
        </w:tc>
        <w:tc>
          <w:tcPr>
            <w:tcW w:w="2015" w:type="dxa"/>
          </w:tcPr>
          <w:p w:rsidR="00636EAE" w:rsidRPr="00024C53" w:rsidRDefault="00636EAE" w:rsidP="009B0F9D">
            <w:pPr>
              <w:pStyle w:val="ContactInfo"/>
              <w:rPr>
                <w:lang w:val="en-US"/>
              </w:rPr>
            </w:pPr>
          </w:p>
        </w:tc>
      </w:tr>
      <w:tr w:rsidR="00CC020D" w:rsidRPr="00024C53" w:rsidTr="00313028">
        <w:tc>
          <w:tcPr>
            <w:tcW w:w="2940" w:type="dxa"/>
            <w:vMerge w:val="restart"/>
          </w:tcPr>
          <w:p w:rsidR="00CC020D" w:rsidRPr="00024C53" w:rsidRDefault="00410D82" w:rsidP="00D97DB3">
            <w:pPr>
              <w:rPr>
                <w:lang w:val="en-US"/>
              </w:rPr>
            </w:pPr>
            <w:bookmarkStart w:id="8" w:name="bmEmail"/>
            <w:r w:rsidRPr="00024C53">
              <w:rPr>
                <w:lang w:val="en-US"/>
              </w:rPr>
              <w:t>rerc.fsw</w:t>
            </w:r>
            <w:r w:rsidR="001739D6" w:rsidRPr="00024C53">
              <w:rPr>
                <w:lang w:val="en-US"/>
              </w:rPr>
              <w:t>@vu.nl</w:t>
            </w:r>
            <w:bookmarkEnd w:id="8"/>
          </w:p>
        </w:tc>
        <w:tc>
          <w:tcPr>
            <w:tcW w:w="2447" w:type="dxa"/>
          </w:tcPr>
          <w:p w:rsidR="00CC020D" w:rsidRPr="00024C53" w:rsidRDefault="00410D82" w:rsidP="00D97DB3">
            <w:pPr>
              <w:rPr>
                <w:lang w:val="en-US"/>
              </w:rPr>
            </w:pPr>
            <w:r w:rsidRPr="00024C53">
              <w:rPr>
                <w:lang w:val="en-US"/>
              </w:rPr>
              <w:t>020 59 84034</w:t>
            </w:r>
          </w:p>
        </w:tc>
        <w:tc>
          <w:tcPr>
            <w:tcW w:w="1808" w:type="dxa"/>
          </w:tcPr>
          <w:p w:rsidR="00CC020D" w:rsidRPr="00024C53" w:rsidRDefault="00CC020D" w:rsidP="00D97DB3">
            <w:pPr>
              <w:rPr>
                <w:lang w:val="en-US"/>
              </w:rPr>
            </w:pPr>
          </w:p>
        </w:tc>
        <w:tc>
          <w:tcPr>
            <w:tcW w:w="2015" w:type="dxa"/>
          </w:tcPr>
          <w:p w:rsidR="00CC020D" w:rsidRPr="00024C53" w:rsidRDefault="00CC020D" w:rsidP="00D97DB3">
            <w:pPr>
              <w:rPr>
                <w:lang w:val="en-US"/>
              </w:rPr>
            </w:pPr>
            <w:bookmarkStart w:id="9" w:name="bmBijlagen"/>
            <w:bookmarkEnd w:id="9"/>
          </w:p>
        </w:tc>
      </w:tr>
      <w:tr w:rsidR="00CC020D" w:rsidRPr="00024C53" w:rsidTr="00313028">
        <w:trPr>
          <w:trHeight w:val="527"/>
        </w:trPr>
        <w:tc>
          <w:tcPr>
            <w:tcW w:w="2940" w:type="dxa"/>
            <w:vMerge/>
          </w:tcPr>
          <w:p w:rsidR="00CC020D" w:rsidRPr="00024C53" w:rsidRDefault="00CC020D" w:rsidP="00D97DB3">
            <w:pPr>
              <w:rPr>
                <w:lang w:val="en-US"/>
              </w:rPr>
            </w:pPr>
          </w:p>
        </w:tc>
        <w:tc>
          <w:tcPr>
            <w:tcW w:w="2447" w:type="dxa"/>
          </w:tcPr>
          <w:p w:rsidR="00CC020D" w:rsidRPr="00024C53" w:rsidRDefault="00CC020D" w:rsidP="00D97DB3">
            <w:pPr>
              <w:rPr>
                <w:lang w:val="en-US"/>
              </w:rPr>
            </w:pPr>
          </w:p>
        </w:tc>
        <w:tc>
          <w:tcPr>
            <w:tcW w:w="1808" w:type="dxa"/>
          </w:tcPr>
          <w:p w:rsidR="00CC020D" w:rsidRPr="00024C53" w:rsidRDefault="00CC020D" w:rsidP="00D97DB3">
            <w:pPr>
              <w:rPr>
                <w:lang w:val="en-US"/>
              </w:rPr>
            </w:pPr>
          </w:p>
        </w:tc>
        <w:tc>
          <w:tcPr>
            <w:tcW w:w="2015" w:type="dxa"/>
          </w:tcPr>
          <w:p w:rsidR="00CC020D" w:rsidRPr="00024C53" w:rsidRDefault="00CC020D" w:rsidP="00D97DB3">
            <w:pPr>
              <w:rPr>
                <w:lang w:val="en-US"/>
              </w:rPr>
            </w:pPr>
          </w:p>
        </w:tc>
      </w:tr>
      <w:tr w:rsidR="00CC020D" w:rsidRPr="00447DF5" w:rsidTr="00EF4E35">
        <w:tc>
          <w:tcPr>
            <w:tcW w:w="9210" w:type="dxa"/>
            <w:gridSpan w:val="4"/>
          </w:tcPr>
          <w:p w:rsidR="00CC020D" w:rsidRPr="00024C53" w:rsidRDefault="00E1119A" w:rsidP="00B508E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024C53">
              <w:rPr>
                <w:rFonts w:ascii="Arial" w:hAnsi="Arial" w:cs="Arial"/>
                <w:color w:val="auto"/>
                <w:sz w:val="20"/>
                <w:szCs w:val="20"/>
              </w:rPr>
              <w:t>Subject</w:t>
            </w:r>
            <w:r w:rsidR="00FF05E1" w:rsidRPr="00024C53">
              <w:rPr>
                <w:rFonts w:ascii="Arial" w:hAnsi="Arial" w:cs="Arial"/>
                <w:sz w:val="20"/>
                <w:szCs w:val="20"/>
              </w:rPr>
              <w:t>:</w:t>
            </w:r>
            <w:r w:rsidR="00A72C01" w:rsidRPr="00024C53">
              <w:rPr>
                <w:rFonts w:ascii="Arial" w:hAnsi="Arial" w:cs="Arial"/>
                <w:sz w:val="20"/>
                <w:szCs w:val="20"/>
              </w:rPr>
              <w:t xml:space="preserve"> E</w:t>
            </w:r>
            <w:r w:rsidRPr="00024C53">
              <w:rPr>
                <w:rFonts w:ascii="Arial" w:hAnsi="Arial" w:cs="Arial"/>
                <w:sz w:val="20"/>
                <w:szCs w:val="20"/>
              </w:rPr>
              <w:t>thic</w:t>
            </w:r>
            <w:r w:rsidR="005F0E93" w:rsidRPr="00024C53">
              <w:rPr>
                <w:rFonts w:ascii="Arial" w:hAnsi="Arial" w:cs="Arial"/>
                <w:sz w:val="20"/>
                <w:szCs w:val="20"/>
              </w:rPr>
              <w:t>s</w:t>
            </w:r>
            <w:r w:rsidRPr="00024C53">
              <w:rPr>
                <w:rFonts w:ascii="Arial" w:hAnsi="Arial" w:cs="Arial"/>
                <w:sz w:val="20"/>
                <w:szCs w:val="20"/>
              </w:rPr>
              <w:t xml:space="preserve"> review </w:t>
            </w:r>
            <w:r w:rsidR="001B5CAF" w:rsidRPr="00024C53">
              <w:rPr>
                <w:rFonts w:ascii="Arial" w:hAnsi="Arial" w:cs="Arial"/>
                <w:sz w:val="20"/>
                <w:szCs w:val="20"/>
              </w:rPr>
              <w:t xml:space="preserve">research </w:t>
            </w:r>
            <w:r w:rsidR="00F656F2" w:rsidRPr="00024C53"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r w:rsidR="001B5CAF" w:rsidRPr="00024C53">
              <w:rPr>
                <w:rFonts w:ascii="Arial" w:hAnsi="Arial" w:cs="Arial"/>
                <w:sz w:val="20"/>
                <w:szCs w:val="20"/>
              </w:rPr>
              <w:t>‘</w:t>
            </w:r>
            <w:r w:rsidR="00C26937" w:rsidRPr="00024C53">
              <w:rPr>
                <w:rFonts w:ascii="Arial" w:hAnsi="Arial" w:cs="Arial"/>
                <w:sz w:val="20"/>
                <w:szCs w:val="20"/>
              </w:rPr>
              <w:t>TITLE’</w:t>
            </w:r>
          </w:p>
        </w:tc>
      </w:tr>
    </w:tbl>
    <w:p w:rsidR="001739D6" w:rsidRPr="00024C53" w:rsidRDefault="001739D6" w:rsidP="00FA377D">
      <w:pPr>
        <w:rPr>
          <w:sz w:val="22"/>
          <w:szCs w:val="22"/>
          <w:lang w:val="en-US"/>
        </w:rPr>
      </w:pPr>
    </w:p>
    <w:p w:rsidR="00B67987" w:rsidRPr="00024C53" w:rsidRDefault="00F97FD4" w:rsidP="001739D6">
      <w:pPr>
        <w:spacing w:line="360" w:lineRule="auto"/>
        <w:jc w:val="both"/>
        <w:rPr>
          <w:szCs w:val="22"/>
          <w:lang w:val="en-US"/>
        </w:rPr>
      </w:pPr>
      <w:r w:rsidRPr="00024C53">
        <w:rPr>
          <w:szCs w:val="22"/>
          <w:lang w:val="en-US"/>
        </w:rPr>
        <w:t>Dear</w:t>
      </w:r>
      <w:r w:rsidR="0079158E" w:rsidRPr="00024C53">
        <w:rPr>
          <w:szCs w:val="22"/>
          <w:lang w:val="en-US"/>
        </w:rPr>
        <w:t xml:space="preserve"> </w:t>
      </w:r>
      <w:r w:rsidR="00C26937" w:rsidRPr="00024C53">
        <w:rPr>
          <w:szCs w:val="22"/>
          <w:lang w:val="en-US"/>
        </w:rPr>
        <w:t>NAME</w:t>
      </w:r>
      <w:r w:rsidR="000D665D" w:rsidRPr="00024C53">
        <w:rPr>
          <w:szCs w:val="22"/>
          <w:lang w:val="en-US"/>
        </w:rPr>
        <w:t>,</w:t>
      </w:r>
    </w:p>
    <w:p w:rsidR="0002232E" w:rsidRPr="00024C53" w:rsidRDefault="0002232E" w:rsidP="0002232E">
      <w:pPr>
        <w:rPr>
          <w:sz w:val="18"/>
          <w:lang w:val="en-US"/>
        </w:rPr>
      </w:pPr>
    </w:p>
    <w:p w:rsidR="00681009" w:rsidRPr="00024C53" w:rsidRDefault="006B1B7C" w:rsidP="006B1B7C">
      <w:pPr>
        <w:jc w:val="both"/>
        <w:rPr>
          <w:szCs w:val="22"/>
          <w:lang w:val="en-US"/>
        </w:rPr>
      </w:pPr>
      <w:r w:rsidRPr="00024C53">
        <w:rPr>
          <w:szCs w:val="22"/>
          <w:lang w:val="en-US"/>
        </w:rPr>
        <w:t xml:space="preserve">As part of the ethics review procedure at the Faculty of Social Sciences of </w:t>
      </w:r>
      <w:proofErr w:type="spellStart"/>
      <w:r w:rsidRPr="00024C53">
        <w:rPr>
          <w:szCs w:val="22"/>
          <w:lang w:val="en-US"/>
        </w:rPr>
        <w:t>Vrije</w:t>
      </w:r>
      <w:proofErr w:type="spellEnd"/>
      <w:r w:rsidRPr="00024C53">
        <w:rPr>
          <w:szCs w:val="22"/>
          <w:lang w:val="en-US"/>
        </w:rPr>
        <w:t xml:space="preserve"> </w:t>
      </w:r>
      <w:proofErr w:type="spellStart"/>
      <w:r w:rsidRPr="00024C53">
        <w:rPr>
          <w:szCs w:val="22"/>
          <w:lang w:val="en-US"/>
        </w:rPr>
        <w:t>Universiteit</w:t>
      </w:r>
      <w:proofErr w:type="spellEnd"/>
      <w:r w:rsidRPr="00024C53">
        <w:rPr>
          <w:szCs w:val="22"/>
          <w:lang w:val="en-US"/>
        </w:rPr>
        <w:t xml:space="preserve"> Amsterdam, you have completed the self-check for</w:t>
      </w:r>
      <w:r w:rsidR="00024C53" w:rsidRPr="00024C53">
        <w:rPr>
          <w:szCs w:val="22"/>
          <w:lang w:val="en-US"/>
        </w:rPr>
        <w:t xml:space="preserve"> your project titled</w:t>
      </w:r>
      <w:r w:rsidRPr="00024C53">
        <w:rPr>
          <w:szCs w:val="22"/>
          <w:lang w:val="en-US"/>
        </w:rPr>
        <w:t xml:space="preserve"> </w:t>
      </w:r>
      <w:r w:rsidR="00C205CD" w:rsidRPr="00C205CD">
        <w:rPr>
          <w:i/>
          <w:szCs w:val="22"/>
          <w:lang w:val="en-US"/>
        </w:rPr>
        <w:t>‘</w:t>
      </w:r>
      <w:r w:rsidR="000C3133" w:rsidRPr="00C205CD">
        <w:rPr>
          <w:i/>
          <w:szCs w:val="22"/>
          <w:lang w:val="en-US"/>
        </w:rPr>
        <w:t>TITLE</w:t>
      </w:r>
      <w:r w:rsidR="00C205CD" w:rsidRPr="00C205CD">
        <w:rPr>
          <w:i/>
          <w:szCs w:val="22"/>
          <w:lang w:val="en-US"/>
        </w:rPr>
        <w:t>’</w:t>
      </w:r>
      <w:r w:rsidR="00AD259E" w:rsidRPr="00024C53">
        <w:rPr>
          <w:szCs w:val="22"/>
          <w:lang w:val="en-US"/>
        </w:rPr>
        <w:t>.</w:t>
      </w:r>
      <w:r w:rsidRPr="00024C53">
        <w:rPr>
          <w:szCs w:val="22"/>
          <w:lang w:val="en-US"/>
        </w:rPr>
        <w:t xml:space="preserve"> The check revealed no ethics issues, and the result of the check was that full review was not necessary. Herewith </w:t>
      </w:r>
      <w:r w:rsidRPr="00024C53">
        <w:rPr>
          <w:szCs w:val="22"/>
          <w:lang w:val="en-GB"/>
        </w:rPr>
        <w:t xml:space="preserve">you </w:t>
      </w:r>
      <w:r w:rsidR="00CF69C1" w:rsidRPr="00024C53">
        <w:rPr>
          <w:szCs w:val="22"/>
          <w:lang w:val="en-US"/>
        </w:rPr>
        <w:t xml:space="preserve">assured </w:t>
      </w:r>
      <w:r w:rsidR="00A56A53" w:rsidRPr="00024C53">
        <w:rPr>
          <w:szCs w:val="22"/>
          <w:lang w:val="en-US"/>
        </w:rPr>
        <w:t xml:space="preserve">the </w:t>
      </w:r>
      <w:r w:rsidR="00427F6B" w:rsidRPr="00024C53">
        <w:rPr>
          <w:szCs w:val="22"/>
          <w:lang w:val="en-US"/>
        </w:rPr>
        <w:t>committee</w:t>
      </w:r>
      <w:r w:rsidR="00CF69C1" w:rsidRPr="00024C53">
        <w:rPr>
          <w:szCs w:val="22"/>
          <w:lang w:val="en-US"/>
        </w:rPr>
        <w:t xml:space="preserve"> </w:t>
      </w:r>
      <w:r w:rsidR="00A56A53" w:rsidRPr="00024C53">
        <w:rPr>
          <w:szCs w:val="22"/>
          <w:lang w:val="en-US"/>
        </w:rPr>
        <w:t xml:space="preserve">that the research proposal complies with the ethical guidelines of the faculty. </w:t>
      </w:r>
    </w:p>
    <w:p w:rsidR="007C3FDF" w:rsidRPr="00024C53" w:rsidRDefault="007C3FDF" w:rsidP="001A0A75">
      <w:pPr>
        <w:rPr>
          <w:szCs w:val="22"/>
          <w:lang w:val="en-US"/>
        </w:rPr>
      </w:pPr>
    </w:p>
    <w:p w:rsidR="007C3FDF" w:rsidRPr="00024C53" w:rsidRDefault="007C3FDF" w:rsidP="007C3FDF">
      <w:pPr>
        <w:rPr>
          <w:szCs w:val="22"/>
          <w:lang w:val="en-US"/>
        </w:rPr>
      </w:pPr>
      <w:r w:rsidRPr="00024C53">
        <w:rPr>
          <w:szCs w:val="22"/>
          <w:lang w:val="en-US"/>
        </w:rPr>
        <w:t>The committee has confidence in the prepa</w:t>
      </w:r>
      <w:r w:rsidR="00410D82" w:rsidRPr="00024C53">
        <w:rPr>
          <w:szCs w:val="22"/>
          <w:lang w:val="en-US"/>
        </w:rPr>
        <w:t xml:space="preserve">rations of the research and your team </w:t>
      </w:r>
      <w:r w:rsidRPr="00024C53">
        <w:rPr>
          <w:szCs w:val="22"/>
          <w:lang w:val="en-US"/>
        </w:rPr>
        <w:t>to conduct this study in a responsible manner.</w:t>
      </w:r>
    </w:p>
    <w:p w:rsidR="007C3FDF" w:rsidRPr="00024C53" w:rsidRDefault="007C3FDF" w:rsidP="001A0A75">
      <w:pPr>
        <w:rPr>
          <w:szCs w:val="22"/>
          <w:lang w:val="en-US"/>
        </w:rPr>
      </w:pPr>
    </w:p>
    <w:p w:rsidR="00F510F3" w:rsidRPr="00024C53" w:rsidRDefault="00F510F3" w:rsidP="00F97FD4">
      <w:pPr>
        <w:rPr>
          <w:szCs w:val="22"/>
          <w:lang w:val="en-US"/>
        </w:rPr>
      </w:pPr>
    </w:p>
    <w:p w:rsidR="000D665D" w:rsidRPr="00024C53" w:rsidRDefault="00F97FD4" w:rsidP="000D665D">
      <w:pPr>
        <w:rPr>
          <w:szCs w:val="22"/>
          <w:lang w:val="en-US"/>
        </w:rPr>
      </w:pPr>
      <w:r w:rsidRPr="00024C53">
        <w:rPr>
          <w:szCs w:val="22"/>
          <w:lang w:val="en-US"/>
        </w:rPr>
        <w:t>With kind regards,</w:t>
      </w:r>
    </w:p>
    <w:p w:rsidR="00F97FD4" w:rsidRPr="00024C53" w:rsidRDefault="00AD3CA8" w:rsidP="000D665D">
      <w:pPr>
        <w:rPr>
          <w:szCs w:val="22"/>
          <w:lang w:val="en-US"/>
        </w:rPr>
      </w:pPr>
      <w:r w:rsidRPr="00024C53">
        <w:rPr>
          <w:noProof/>
          <w:szCs w:val="22"/>
        </w:rPr>
        <w:drawing>
          <wp:inline distT="0" distB="0" distL="0" distR="0" wp14:anchorId="687CA254" wp14:editId="106C700C">
            <wp:extent cx="2001328" cy="963590"/>
            <wp:effectExtent l="0" t="0" r="0" b="8255"/>
            <wp:docPr id="5" name="Afbeelding 5" descr="C:\Users\rkg500\AppData\Local\Microsoft\Windows\Temporary Internet Files\Content.Outlook\R98ILEMD\signature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kg500\AppData\Local\Microsoft\Windows\Temporary Internet Files\Content.Outlook\R98ILEMD\signature_JP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135" cy="96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FD4" w:rsidRPr="00024C53" w:rsidRDefault="005D474D" w:rsidP="000D665D">
      <w:pPr>
        <w:rPr>
          <w:szCs w:val="22"/>
          <w:lang w:val="en-US"/>
        </w:rPr>
      </w:pPr>
      <w:r w:rsidRPr="00024C53">
        <w:rPr>
          <w:szCs w:val="22"/>
          <w:lang w:val="en-US"/>
        </w:rPr>
        <w:t>René Bekkers</w:t>
      </w:r>
    </w:p>
    <w:p w:rsidR="005D474D" w:rsidRPr="00024C53" w:rsidRDefault="005D474D" w:rsidP="000D665D">
      <w:pPr>
        <w:rPr>
          <w:i/>
          <w:szCs w:val="22"/>
          <w:lang w:val="en-US"/>
        </w:rPr>
      </w:pPr>
      <w:r w:rsidRPr="00024C53">
        <w:rPr>
          <w:i/>
          <w:szCs w:val="22"/>
          <w:lang w:val="en-US"/>
        </w:rPr>
        <w:t xml:space="preserve">Chair </w:t>
      </w:r>
      <w:r w:rsidR="00F119C9" w:rsidRPr="00024C53">
        <w:rPr>
          <w:i/>
          <w:szCs w:val="22"/>
          <w:lang w:val="en-US"/>
        </w:rPr>
        <w:t>R</w:t>
      </w:r>
      <w:r w:rsidRPr="00024C53">
        <w:rPr>
          <w:i/>
          <w:szCs w:val="22"/>
          <w:lang w:val="en-US"/>
        </w:rPr>
        <w:t>ER</w:t>
      </w:r>
      <w:r w:rsidR="00F119C9" w:rsidRPr="00024C53">
        <w:rPr>
          <w:i/>
          <w:szCs w:val="22"/>
          <w:lang w:val="en-US"/>
        </w:rPr>
        <w:t>C</w:t>
      </w:r>
      <w:r w:rsidRPr="00024C53">
        <w:rPr>
          <w:i/>
          <w:szCs w:val="22"/>
          <w:lang w:val="en-US"/>
        </w:rPr>
        <w:t xml:space="preserve"> FSS</w:t>
      </w:r>
    </w:p>
    <w:p w:rsidR="00A96442" w:rsidRPr="00024C53" w:rsidRDefault="00A96442" w:rsidP="000D665D">
      <w:pPr>
        <w:rPr>
          <w:szCs w:val="22"/>
          <w:lang w:val="en-US"/>
        </w:rPr>
      </w:pPr>
    </w:p>
    <w:p w:rsidR="00A96442" w:rsidRPr="005D474D" w:rsidRDefault="00A96442" w:rsidP="00A9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lang w:val="en-US"/>
        </w:rPr>
      </w:pPr>
      <w:r w:rsidRPr="00024C53">
        <w:rPr>
          <w:b/>
          <w:color w:val="990099"/>
          <w:lang w:val="en-US"/>
        </w:rPr>
        <w:t>Please retain this letter for your records. We recommend that you save this email as a PDF for future reference.</w:t>
      </w:r>
    </w:p>
    <w:p w:rsidR="00A96442" w:rsidRPr="006861C2" w:rsidRDefault="00A96442" w:rsidP="000D665D">
      <w:pPr>
        <w:rPr>
          <w:i/>
          <w:szCs w:val="22"/>
          <w:lang w:val="en-US"/>
        </w:rPr>
      </w:pPr>
    </w:p>
    <w:p w:rsidR="0002232E" w:rsidRPr="005D474D" w:rsidRDefault="0002232E" w:rsidP="007C5B7C">
      <w:pPr>
        <w:spacing w:line="360" w:lineRule="auto"/>
        <w:jc w:val="both"/>
        <w:rPr>
          <w:sz w:val="22"/>
          <w:szCs w:val="22"/>
          <w:lang w:val="en-US"/>
        </w:rPr>
      </w:pPr>
    </w:p>
    <w:sectPr w:rsidR="0002232E" w:rsidRPr="005D474D" w:rsidSect="002207C8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18" w:right="1418" w:bottom="113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A41" w:rsidRPr="000E2A4A" w:rsidRDefault="00470A41" w:rsidP="000B48C7">
      <w:pPr>
        <w:spacing w:line="240" w:lineRule="auto"/>
        <w:rPr>
          <w:sz w:val="19"/>
        </w:rPr>
      </w:pPr>
      <w:r>
        <w:separator/>
      </w:r>
    </w:p>
  </w:endnote>
  <w:endnote w:type="continuationSeparator" w:id="0">
    <w:p w:rsidR="00470A41" w:rsidRPr="000E2A4A" w:rsidRDefault="00470A41" w:rsidP="000B48C7">
      <w:pPr>
        <w:spacing w:line="240" w:lineRule="auto"/>
        <w:rPr>
          <w:sz w:val="19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25B" w:rsidRDefault="0033025B" w:rsidP="00FF05E1">
    <w:pPr>
      <w:pStyle w:val="Bestandsnaam"/>
      <w:spacing w:before="840"/>
    </w:pPr>
    <w:r>
      <w:tab/>
    </w:r>
    <w:r>
      <w:tab/>
    </w:r>
    <w:bookmarkStart w:id="10" w:name="bmKenmerk2"/>
    <w:bookmarkEnd w:id="10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25B" w:rsidRDefault="0033025B" w:rsidP="002207C8">
    <w:pPr>
      <w:spacing w:before="520"/>
    </w:pPr>
  </w:p>
  <w:tbl>
    <w:tblPr>
      <w:tblStyle w:val="TableGrid"/>
      <w:tblW w:w="92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28"/>
      <w:gridCol w:w="2267"/>
      <w:gridCol w:w="2015"/>
    </w:tblGrid>
    <w:tr w:rsidR="0033025B" w:rsidTr="002D1204">
      <w:trPr>
        <w:trHeight w:hRule="exact" w:val="782"/>
      </w:trPr>
      <w:tc>
        <w:tcPr>
          <w:tcW w:w="4928" w:type="dxa"/>
        </w:tcPr>
        <w:p w:rsidR="0033025B" w:rsidRPr="009119B9" w:rsidRDefault="0033025B" w:rsidP="00B36A8C">
          <w:pPr>
            <w:pStyle w:val="ContactinfoBold"/>
            <w:tabs>
              <w:tab w:val="clear" w:pos="4536"/>
            </w:tabs>
            <w:ind w:right="392"/>
            <w:rPr>
              <w:lang w:val="en-US"/>
            </w:rPr>
          </w:pPr>
          <w:bookmarkStart w:id="11" w:name="bmFaculteitsnaam"/>
          <w:r w:rsidRPr="009119B9">
            <w:rPr>
              <w:lang w:val="en-US"/>
            </w:rPr>
            <w:t>V</w:t>
          </w:r>
          <w:r w:rsidR="0095099E">
            <w:rPr>
              <w:lang w:val="en-US"/>
            </w:rPr>
            <w:t xml:space="preserve">rije </w:t>
          </w:r>
          <w:r w:rsidRPr="009119B9">
            <w:rPr>
              <w:lang w:val="en-US"/>
            </w:rPr>
            <w:t>U</w:t>
          </w:r>
          <w:r w:rsidR="0095099E">
            <w:rPr>
              <w:lang w:val="en-US"/>
            </w:rPr>
            <w:t>niversiteit</w:t>
          </w:r>
          <w:r w:rsidRPr="009119B9">
            <w:rPr>
              <w:lang w:val="en-US"/>
            </w:rPr>
            <w:t xml:space="preserve"> Amsterdam</w:t>
          </w:r>
        </w:p>
        <w:p w:rsidR="0033025B" w:rsidRPr="009119B9" w:rsidRDefault="0033025B" w:rsidP="00B36A8C">
          <w:pPr>
            <w:pStyle w:val="ContactinfoBold"/>
            <w:tabs>
              <w:tab w:val="clear" w:pos="4536"/>
            </w:tabs>
            <w:ind w:right="392"/>
            <w:rPr>
              <w:lang w:val="en-US"/>
            </w:rPr>
          </w:pPr>
          <w:r w:rsidRPr="009119B9">
            <w:rPr>
              <w:lang w:val="en-US"/>
            </w:rPr>
            <w:t>Facult</w:t>
          </w:r>
          <w:r w:rsidR="005D474D" w:rsidRPr="009119B9">
            <w:rPr>
              <w:lang w:val="en-US"/>
            </w:rPr>
            <w:t>Y</w:t>
          </w:r>
          <w:r w:rsidRPr="009119B9">
            <w:rPr>
              <w:lang w:val="en-US"/>
            </w:rPr>
            <w:t xml:space="preserve"> </w:t>
          </w:r>
          <w:r w:rsidR="005D474D" w:rsidRPr="009119B9">
            <w:rPr>
              <w:lang w:val="en-US"/>
            </w:rPr>
            <w:t>of</w:t>
          </w:r>
          <w:r w:rsidRPr="009119B9">
            <w:rPr>
              <w:lang w:val="en-US"/>
            </w:rPr>
            <w:t xml:space="preserve"> Social </w:t>
          </w:r>
          <w:bookmarkEnd w:id="11"/>
          <w:r w:rsidR="005D474D" w:rsidRPr="009119B9">
            <w:rPr>
              <w:lang w:val="en-US"/>
            </w:rPr>
            <w:t>Sciences</w:t>
          </w:r>
        </w:p>
        <w:p w:rsidR="0033025B" w:rsidRDefault="0095099E" w:rsidP="00B36A8C">
          <w:pPr>
            <w:pStyle w:val="Contactinfo8"/>
            <w:tabs>
              <w:tab w:val="clear" w:pos="4536"/>
            </w:tabs>
            <w:ind w:right="392"/>
            <w:rPr>
              <w:lang w:val="en-US"/>
            </w:rPr>
          </w:pPr>
          <w:r>
            <w:rPr>
              <w:lang w:val="en-US"/>
            </w:rPr>
            <w:t>Research Ethics Review Committee</w:t>
          </w:r>
        </w:p>
        <w:bookmarkStart w:id="12" w:name="bmWebsite"/>
        <w:p w:rsidR="00A96442" w:rsidRPr="009119B9" w:rsidRDefault="00A96442" w:rsidP="00A96442">
          <w:pPr>
            <w:pStyle w:val="ContactinfoBold"/>
            <w:tabs>
              <w:tab w:val="clear" w:pos="4536"/>
            </w:tabs>
            <w:ind w:right="392"/>
            <w:rPr>
              <w:lang w:val="en-US"/>
            </w:rPr>
          </w:pPr>
          <w:r>
            <w:fldChar w:fldCharType="begin"/>
          </w:r>
          <w:r w:rsidRPr="009B1280">
            <w:rPr>
              <w:lang w:val="en-US"/>
            </w:rPr>
            <w:instrText xml:space="preserve"> HYPERLINK "http://www.fsw.vu.nl" </w:instrText>
          </w:r>
          <w:r>
            <w:fldChar w:fldCharType="separate"/>
          </w:r>
          <w:r w:rsidRPr="009B1280">
            <w:rPr>
              <w:rStyle w:val="Hyperlink"/>
              <w:lang w:val="en-US"/>
            </w:rPr>
            <w:t>www.fsw.vu.nl</w:t>
          </w:r>
          <w:bookmarkEnd w:id="12"/>
          <w:r>
            <w:fldChar w:fldCharType="end"/>
          </w:r>
        </w:p>
        <w:p w:rsidR="00A96442" w:rsidRDefault="00A96442" w:rsidP="00B36A8C">
          <w:pPr>
            <w:pStyle w:val="Contactinfo8"/>
            <w:tabs>
              <w:tab w:val="clear" w:pos="4536"/>
            </w:tabs>
            <w:ind w:right="392"/>
            <w:rPr>
              <w:lang w:val="en-US"/>
            </w:rPr>
          </w:pPr>
        </w:p>
        <w:p w:rsidR="00A96442" w:rsidRPr="009119B9" w:rsidRDefault="00A96442" w:rsidP="00B36A8C">
          <w:pPr>
            <w:pStyle w:val="Contactinfo8"/>
            <w:tabs>
              <w:tab w:val="clear" w:pos="4536"/>
            </w:tabs>
            <w:ind w:right="392"/>
            <w:rPr>
              <w:lang w:val="en-US"/>
            </w:rPr>
          </w:pPr>
        </w:p>
      </w:tc>
      <w:tc>
        <w:tcPr>
          <w:tcW w:w="2267" w:type="dxa"/>
          <w:vMerge w:val="restart"/>
        </w:tcPr>
        <w:p w:rsidR="0033025B" w:rsidRDefault="005D474D" w:rsidP="002207C8">
          <w:pPr>
            <w:pStyle w:val="ContactinfoBold"/>
          </w:pPr>
          <w:bookmarkStart w:id="13" w:name="bmKopjeBezoekadres"/>
          <w:r>
            <w:t xml:space="preserve">Visiting </w:t>
          </w:r>
          <w:r w:rsidR="0033025B">
            <w:t>a</w:t>
          </w:r>
          <w:r>
            <w:t>d</w:t>
          </w:r>
          <w:r w:rsidR="0033025B">
            <w:t>dre</w:t>
          </w:r>
          <w:r>
            <w:t>ss</w:t>
          </w:r>
          <w:bookmarkEnd w:id="13"/>
        </w:p>
        <w:p w:rsidR="005F0E93" w:rsidRDefault="005F0E93" w:rsidP="005F0E93">
          <w:pPr>
            <w:pStyle w:val="Contactinfo8"/>
          </w:pPr>
          <w:bookmarkStart w:id="14" w:name="bmBezoekadres"/>
          <w:r>
            <w:t>De Boelelaan 1081</w:t>
          </w:r>
        </w:p>
        <w:p w:rsidR="0033025B" w:rsidRDefault="0033025B" w:rsidP="00217D28">
          <w:pPr>
            <w:pStyle w:val="Contactinfo8"/>
          </w:pPr>
          <w:r>
            <w:t>Amsterdam</w:t>
          </w:r>
          <w:bookmarkEnd w:id="14"/>
        </w:p>
      </w:tc>
      <w:tc>
        <w:tcPr>
          <w:tcW w:w="2015" w:type="dxa"/>
          <w:vMerge w:val="restart"/>
        </w:tcPr>
        <w:p w:rsidR="0033025B" w:rsidRDefault="0033025B" w:rsidP="002207C8">
          <w:pPr>
            <w:pStyle w:val="ContactinfoBold"/>
          </w:pPr>
          <w:bookmarkStart w:id="15" w:name="bmKopjePostadres"/>
          <w:r>
            <w:t>post</w:t>
          </w:r>
          <w:r w:rsidR="005D474D">
            <w:t xml:space="preserve">al </w:t>
          </w:r>
          <w:r>
            <w:t>ad</w:t>
          </w:r>
          <w:r w:rsidR="005D474D">
            <w:t>d</w:t>
          </w:r>
          <w:r>
            <w:t>re</w:t>
          </w:r>
          <w:r w:rsidR="005D474D">
            <w:t>ss</w:t>
          </w:r>
          <w:bookmarkEnd w:id="15"/>
        </w:p>
        <w:p w:rsidR="0033025B" w:rsidRDefault="0033025B" w:rsidP="00217D28">
          <w:pPr>
            <w:pStyle w:val="Contactinfo8"/>
          </w:pPr>
          <w:bookmarkStart w:id="16" w:name="bmPostadres"/>
          <w:r>
            <w:t>De Boelelaan 1081</w:t>
          </w:r>
        </w:p>
        <w:p w:rsidR="0033025B" w:rsidRDefault="0033025B" w:rsidP="00217D28">
          <w:pPr>
            <w:pStyle w:val="Contactinfo8"/>
          </w:pPr>
          <w:r>
            <w:t>1081 HV Amsterdam</w:t>
          </w:r>
          <w:bookmarkEnd w:id="16"/>
        </w:p>
      </w:tc>
    </w:tr>
    <w:tr w:rsidR="0033025B" w:rsidTr="002207C8">
      <w:tc>
        <w:tcPr>
          <w:tcW w:w="4928" w:type="dxa"/>
        </w:tcPr>
        <w:p w:rsidR="0033025B" w:rsidRDefault="0033025B" w:rsidP="00B36A8C">
          <w:pPr>
            <w:pStyle w:val="ContactinfoBold"/>
            <w:tabs>
              <w:tab w:val="clear" w:pos="4536"/>
            </w:tabs>
            <w:ind w:right="392"/>
          </w:pPr>
        </w:p>
      </w:tc>
      <w:tc>
        <w:tcPr>
          <w:tcW w:w="2267" w:type="dxa"/>
          <w:vMerge/>
        </w:tcPr>
        <w:p w:rsidR="0033025B" w:rsidRDefault="0033025B">
          <w:pPr>
            <w:pStyle w:val="Footer"/>
          </w:pPr>
        </w:p>
      </w:tc>
      <w:tc>
        <w:tcPr>
          <w:tcW w:w="2015" w:type="dxa"/>
          <w:vMerge/>
        </w:tcPr>
        <w:p w:rsidR="0033025B" w:rsidRDefault="0033025B">
          <w:pPr>
            <w:pStyle w:val="Footer"/>
          </w:pPr>
        </w:p>
      </w:tc>
    </w:tr>
  </w:tbl>
  <w:p w:rsidR="0033025B" w:rsidRDefault="0033025B" w:rsidP="002207C8">
    <w:pPr>
      <w:pStyle w:val="Footer"/>
      <w:spacing w:line="8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A41" w:rsidRPr="000E2A4A" w:rsidRDefault="00470A41" w:rsidP="000B48C7">
      <w:pPr>
        <w:spacing w:line="240" w:lineRule="auto"/>
        <w:rPr>
          <w:sz w:val="19"/>
        </w:rPr>
      </w:pPr>
      <w:r>
        <w:separator/>
      </w:r>
    </w:p>
  </w:footnote>
  <w:footnote w:type="continuationSeparator" w:id="0">
    <w:p w:rsidR="00470A41" w:rsidRPr="000E2A4A" w:rsidRDefault="00470A41" w:rsidP="000B48C7">
      <w:pPr>
        <w:spacing w:line="240" w:lineRule="auto"/>
        <w:rPr>
          <w:sz w:val="19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25B" w:rsidRDefault="0033025B" w:rsidP="00FF05E1">
    <w:pPr>
      <w:pStyle w:val="Header"/>
      <w:spacing w:before="340" w:after="1640"/>
    </w:pPr>
    <w:r w:rsidRPr="00FF05E1">
      <w:rPr>
        <w:noProof/>
      </w:rPr>
      <w:drawing>
        <wp:anchor distT="0" distB="0" distL="114300" distR="114300" simplePos="0" relativeHeight="251679744" behindDoc="1" locked="0" layoutInCell="1" allowOverlap="1" wp14:anchorId="35E86E95" wp14:editId="30E71F2C">
          <wp:simplePos x="0" y="0"/>
          <wp:positionH relativeFrom="column">
            <wp:posOffset>-166273</wp:posOffset>
          </wp:positionH>
          <wp:positionV relativeFrom="paragraph">
            <wp:posOffset>36293</wp:posOffset>
          </wp:positionV>
          <wp:extent cx="2717800" cy="808892"/>
          <wp:effectExtent l="19050" t="0" r="6350" b="0"/>
          <wp:wrapNone/>
          <wp:docPr id="4" name="logoNL" descr="C:\Projecten\VU\PowerPoint\Origineel mei 2011\logos faculteiten\Corporate\Corporate\VUlogo_NL_Wit_HR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rojecten\VU\PowerPoint\Origineel mei 2011\logos faculteiten\Corporate\Corporate\VUlogo_NL_Wit_HR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7800" cy="808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F05E1">
      <w:rPr>
        <w:noProof/>
      </w:rPr>
      <w:drawing>
        <wp:anchor distT="0" distB="0" distL="114300" distR="114300" simplePos="0" relativeHeight="251677696" behindDoc="1" locked="0" layoutInCell="1" allowOverlap="1" wp14:anchorId="2DA3BB0B" wp14:editId="7D4B6996">
          <wp:simplePos x="0" y="0"/>
          <wp:positionH relativeFrom="column">
            <wp:posOffset>-172134</wp:posOffset>
          </wp:positionH>
          <wp:positionV relativeFrom="paragraph">
            <wp:posOffset>36293</wp:posOffset>
          </wp:positionV>
          <wp:extent cx="2643505" cy="808892"/>
          <wp:effectExtent l="19050" t="0" r="4445" b="0"/>
          <wp:wrapNone/>
          <wp:docPr id="3" name="logoUK" descr="C:\Projecten\VU\PowerPoint\Origineel mei 2011\logos faculteiten\Corporate\Corporate\VUlogo_EN_Wit_HR_RGB.png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rojecten\VU\PowerPoint\Origineel mei 2011\logos faculteiten\Corporate\Corporate\VUlogo_EN_Wit_HR_RGB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3505" cy="808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B67480">
      <w:fldChar w:fldCharType="begin"/>
    </w:r>
    <w:r w:rsidR="00B67480">
      <w:instrText xml:space="preserve"> PAGE   \* MERGEFORMAT </w:instrText>
    </w:r>
    <w:r w:rsidR="00B67480">
      <w:fldChar w:fldCharType="separate"/>
    </w:r>
    <w:r w:rsidR="00A96442">
      <w:rPr>
        <w:noProof/>
      </w:rPr>
      <w:t>2</w:t>
    </w:r>
    <w:r w:rsidR="00B67480">
      <w:rPr>
        <w:noProof/>
      </w:rPr>
      <w:fldChar w:fldCharType="end"/>
    </w:r>
    <w:r>
      <w:t>/</w:t>
    </w:r>
    <w:r w:rsidR="00470A41">
      <w:fldChar w:fldCharType="begin"/>
    </w:r>
    <w:r w:rsidR="00470A41">
      <w:instrText xml:space="preserve"> NUMPAGES   \* MERGEFORMAT </w:instrText>
    </w:r>
    <w:r w:rsidR="00470A41">
      <w:fldChar w:fldCharType="separate"/>
    </w:r>
    <w:r w:rsidR="00A96442">
      <w:rPr>
        <w:noProof/>
      </w:rPr>
      <w:t>2</w:t>
    </w:r>
    <w:r w:rsidR="00470A4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25B" w:rsidRDefault="0033025B" w:rsidP="005F574F">
    <w:pPr>
      <w:pStyle w:val="Header"/>
      <w:spacing w:after="1700"/>
    </w:pPr>
    <w:r>
      <w:rPr>
        <w:noProof/>
      </w:rPr>
      <w:drawing>
        <wp:anchor distT="0" distB="0" distL="114300" distR="114300" simplePos="0" relativeHeight="251660287" behindDoc="1" locked="0" layoutInCell="1" allowOverlap="1" wp14:anchorId="3814971D" wp14:editId="08F613F9">
          <wp:simplePos x="0" y="0"/>
          <wp:positionH relativeFrom="column">
            <wp:posOffset>-181293</wp:posOffset>
          </wp:positionH>
          <wp:positionV relativeFrom="paragraph">
            <wp:posOffset>35560</wp:posOffset>
          </wp:positionV>
          <wp:extent cx="2643505" cy="809625"/>
          <wp:effectExtent l="19050" t="0" r="4445" b="0"/>
          <wp:wrapNone/>
          <wp:docPr id="2" name="logoUK" descr="C:\Projecten\VU\PowerPoint\Origineel mei 2011\logos faculteiten\Corporate\Corporate\VUlogo_EN_Wit_HR_RGB.png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rojecten\VU\PowerPoint\Origineel mei 2011\logos faculteiten\Corporate\Corporate\VUlogo_EN_Wit_HR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3505" cy="809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6368E22A" wp14:editId="49B953A0">
          <wp:simplePos x="0" y="0"/>
          <wp:positionH relativeFrom="column">
            <wp:posOffset>-177800</wp:posOffset>
          </wp:positionH>
          <wp:positionV relativeFrom="paragraph">
            <wp:posOffset>33655</wp:posOffset>
          </wp:positionV>
          <wp:extent cx="2717800" cy="811530"/>
          <wp:effectExtent l="19050" t="0" r="6350" b="0"/>
          <wp:wrapNone/>
          <wp:docPr id="1" name="logoNL" descr="C:\Projecten\VU\PowerPoint\Origineel mei 2011\logos faculteiten\Corporate\Corporate\VUlogo_NL_Wit_HR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rojecten\VU\PowerPoint\Origineel mei 2011\logos faculteiten\Corporate\Corporate\VUlogo_NL_Wit_HR_RGB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7800" cy="8115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64029"/>
    <w:multiLevelType w:val="hybridMultilevel"/>
    <w:tmpl w:val="F4088286"/>
    <w:lvl w:ilvl="0" w:tplc="EB967CA4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ED78C46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5E215F50"/>
    <w:multiLevelType w:val="hybridMultilevel"/>
    <w:tmpl w:val="8EFA8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65B0E"/>
    <w:multiLevelType w:val="singleLevel"/>
    <w:tmpl w:val="EAF65E12"/>
    <w:lvl w:ilvl="0">
      <w:start w:val="1"/>
      <w:numFmt w:val="lowerLetter"/>
      <w:lvlText w:val="%1)"/>
      <w:lvlJc w:val="left"/>
      <w:pPr>
        <w:tabs>
          <w:tab w:val="num" w:pos="927"/>
        </w:tabs>
        <w:ind w:left="851" w:hanging="284"/>
      </w:pPr>
      <w:rPr>
        <w:rFonts w:cs="Times New Roman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7A49105A"/>
    <w:multiLevelType w:val="hybridMultilevel"/>
    <w:tmpl w:val="7E3E8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lijnhorizontaal" w:val="cm"/>
    <w:docVar w:name="lijnverticaal" w:val="cm"/>
  </w:docVars>
  <w:rsids>
    <w:rsidRoot w:val="002B230D"/>
    <w:rsid w:val="00000D7D"/>
    <w:rsid w:val="00012D70"/>
    <w:rsid w:val="000201EC"/>
    <w:rsid w:val="0002232E"/>
    <w:rsid w:val="00024C53"/>
    <w:rsid w:val="0002570C"/>
    <w:rsid w:val="000329F9"/>
    <w:rsid w:val="000352B9"/>
    <w:rsid w:val="00040305"/>
    <w:rsid w:val="00042971"/>
    <w:rsid w:val="000529A7"/>
    <w:rsid w:val="00053BD4"/>
    <w:rsid w:val="00053C64"/>
    <w:rsid w:val="00074941"/>
    <w:rsid w:val="00076975"/>
    <w:rsid w:val="00093216"/>
    <w:rsid w:val="00097B05"/>
    <w:rsid w:val="000A1CC2"/>
    <w:rsid w:val="000B48C7"/>
    <w:rsid w:val="000B51AB"/>
    <w:rsid w:val="000C25CC"/>
    <w:rsid w:val="000C3133"/>
    <w:rsid w:val="000C656E"/>
    <w:rsid w:val="000C727F"/>
    <w:rsid w:val="000C7A13"/>
    <w:rsid w:val="000D042D"/>
    <w:rsid w:val="000D533E"/>
    <w:rsid w:val="000D665D"/>
    <w:rsid w:val="000D73D1"/>
    <w:rsid w:val="000E26B0"/>
    <w:rsid w:val="000E7701"/>
    <w:rsid w:val="001022DB"/>
    <w:rsid w:val="00123AA9"/>
    <w:rsid w:val="00124D16"/>
    <w:rsid w:val="00127591"/>
    <w:rsid w:val="00127AA3"/>
    <w:rsid w:val="00130D63"/>
    <w:rsid w:val="00134BAC"/>
    <w:rsid w:val="00135E47"/>
    <w:rsid w:val="00147002"/>
    <w:rsid w:val="00156F5B"/>
    <w:rsid w:val="001601D7"/>
    <w:rsid w:val="00160928"/>
    <w:rsid w:val="00166E83"/>
    <w:rsid w:val="0017001D"/>
    <w:rsid w:val="001712F9"/>
    <w:rsid w:val="0017363A"/>
    <w:rsid w:val="001739D6"/>
    <w:rsid w:val="001806BB"/>
    <w:rsid w:val="00181572"/>
    <w:rsid w:val="0018659B"/>
    <w:rsid w:val="00187507"/>
    <w:rsid w:val="0019490C"/>
    <w:rsid w:val="00195C04"/>
    <w:rsid w:val="001A061A"/>
    <w:rsid w:val="001A0A75"/>
    <w:rsid w:val="001B55E4"/>
    <w:rsid w:val="001B5CAF"/>
    <w:rsid w:val="001C5880"/>
    <w:rsid w:val="001D1728"/>
    <w:rsid w:val="001D375B"/>
    <w:rsid w:val="001D4835"/>
    <w:rsid w:val="001E0608"/>
    <w:rsid w:val="001E0E8E"/>
    <w:rsid w:val="001E19EF"/>
    <w:rsid w:val="001E4956"/>
    <w:rsid w:val="00202C8D"/>
    <w:rsid w:val="00204087"/>
    <w:rsid w:val="00207681"/>
    <w:rsid w:val="00207BF4"/>
    <w:rsid w:val="00213621"/>
    <w:rsid w:val="00213CF4"/>
    <w:rsid w:val="002163AB"/>
    <w:rsid w:val="00217D28"/>
    <w:rsid w:val="002207C8"/>
    <w:rsid w:val="0022616E"/>
    <w:rsid w:val="00240014"/>
    <w:rsid w:val="00245962"/>
    <w:rsid w:val="0026217B"/>
    <w:rsid w:val="002633D4"/>
    <w:rsid w:val="00263FE7"/>
    <w:rsid w:val="00274108"/>
    <w:rsid w:val="00276BA5"/>
    <w:rsid w:val="00280257"/>
    <w:rsid w:val="00280598"/>
    <w:rsid w:val="00281334"/>
    <w:rsid w:val="00283375"/>
    <w:rsid w:val="002837AB"/>
    <w:rsid w:val="002870EE"/>
    <w:rsid w:val="002933A4"/>
    <w:rsid w:val="00293871"/>
    <w:rsid w:val="002A59F3"/>
    <w:rsid w:val="002B0B27"/>
    <w:rsid w:val="002B230D"/>
    <w:rsid w:val="002B42C0"/>
    <w:rsid w:val="002C4761"/>
    <w:rsid w:val="002D1204"/>
    <w:rsid w:val="002D3545"/>
    <w:rsid w:val="002E481B"/>
    <w:rsid w:val="002F239B"/>
    <w:rsid w:val="002F3B3B"/>
    <w:rsid w:val="002F4C46"/>
    <w:rsid w:val="002F4DE0"/>
    <w:rsid w:val="0030063D"/>
    <w:rsid w:val="00313028"/>
    <w:rsid w:val="00313A4F"/>
    <w:rsid w:val="00313FDE"/>
    <w:rsid w:val="0031404A"/>
    <w:rsid w:val="00315E01"/>
    <w:rsid w:val="00317665"/>
    <w:rsid w:val="0033025B"/>
    <w:rsid w:val="0033320E"/>
    <w:rsid w:val="00333548"/>
    <w:rsid w:val="00342393"/>
    <w:rsid w:val="00342B67"/>
    <w:rsid w:val="003463C4"/>
    <w:rsid w:val="003474C9"/>
    <w:rsid w:val="00351863"/>
    <w:rsid w:val="0035648A"/>
    <w:rsid w:val="00357EE3"/>
    <w:rsid w:val="003723B0"/>
    <w:rsid w:val="00372DFC"/>
    <w:rsid w:val="00375F2C"/>
    <w:rsid w:val="00380B56"/>
    <w:rsid w:val="00397B50"/>
    <w:rsid w:val="003A6F97"/>
    <w:rsid w:val="003B117C"/>
    <w:rsid w:val="003B6A44"/>
    <w:rsid w:val="003C1AB8"/>
    <w:rsid w:val="003C72DC"/>
    <w:rsid w:val="003D3FAA"/>
    <w:rsid w:val="003D4BAD"/>
    <w:rsid w:val="003D56E3"/>
    <w:rsid w:val="003E354D"/>
    <w:rsid w:val="003E3D79"/>
    <w:rsid w:val="003E5D8B"/>
    <w:rsid w:val="003E63E9"/>
    <w:rsid w:val="003E7E86"/>
    <w:rsid w:val="003F0A9A"/>
    <w:rsid w:val="003F276F"/>
    <w:rsid w:val="003F47D2"/>
    <w:rsid w:val="00402DCE"/>
    <w:rsid w:val="004056D6"/>
    <w:rsid w:val="00405E15"/>
    <w:rsid w:val="00410D82"/>
    <w:rsid w:val="00426863"/>
    <w:rsid w:val="00427F6B"/>
    <w:rsid w:val="0043706D"/>
    <w:rsid w:val="00447DF5"/>
    <w:rsid w:val="004651CD"/>
    <w:rsid w:val="00466F48"/>
    <w:rsid w:val="00470A41"/>
    <w:rsid w:val="00471E80"/>
    <w:rsid w:val="00472D2F"/>
    <w:rsid w:val="00475397"/>
    <w:rsid w:val="004756C4"/>
    <w:rsid w:val="0048279E"/>
    <w:rsid w:val="0049310B"/>
    <w:rsid w:val="004964CF"/>
    <w:rsid w:val="004B1A3B"/>
    <w:rsid w:val="004B32C1"/>
    <w:rsid w:val="004B72E1"/>
    <w:rsid w:val="004C0BD1"/>
    <w:rsid w:val="004D4E48"/>
    <w:rsid w:val="004E1A83"/>
    <w:rsid w:val="004E48B1"/>
    <w:rsid w:val="004E6529"/>
    <w:rsid w:val="005006F1"/>
    <w:rsid w:val="00501E6F"/>
    <w:rsid w:val="00507DD7"/>
    <w:rsid w:val="0053302D"/>
    <w:rsid w:val="00580B71"/>
    <w:rsid w:val="00581B7D"/>
    <w:rsid w:val="00582E22"/>
    <w:rsid w:val="00583D0E"/>
    <w:rsid w:val="005915D9"/>
    <w:rsid w:val="005928EF"/>
    <w:rsid w:val="00593081"/>
    <w:rsid w:val="00595782"/>
    <w:rsid w:val="0059668F"/>
    <w:rsid w:val="005A1F91"/>
    <w:rsid w:val="005A3130"/>
    <w:rsid w:val="005B0FD7"/>
    <w:rsid w:val="005B2A92"/>
    <w:rsid w:val="005B775F"/>
    <w:rsid w:val="005C031C"/>
    <w:rsid w:val="005C099E"/>
    <w:rsid w:val="005C28A5"/>
    <w:rsid w:val="005D13C4"/>
    <w:rsid w:val="005D3AEA"/>
    <w:rsid w:val="005D474D"/>
    <w:rsid w:val="005D504F"/>
    <w:rsid w:val="005D6664"/>
    <w:rsid w:val="005D7DFE"/>
    <w:rsid w:val="005E5CD6"/>
    <w:rsid w:val="005E69D2"/>
    <w:rsid w:val="005F0E93"/>
    <w:rsid w:val="005F574F"/>
    <w:rsid w:val="006166FA"/>
    <w:rsid w:val="00624DF0"/>
    <w:rsid w:val="006303D0"/>
    <w:rsid w:val="00631EA3"/>
    <w:rsid w:val="00636EAE"/>
    <w:rsid w:val="00637F73"/>
    <w:rsid w:val="006441E0"/>
    <w:rsid w:val="00644FD6"/>
    <w:rsid w:val="00653AAD"/>
    <w:rsid w:val="00653DDD"/>
    <w:rsid w:val="00654F4F"/>
    <w:rsid w:val="00655596"/>
    <w:rsid w:val="00656F88"/>
    <w:rsid w:val="00667082"/>
    <w:rsid w:val="00681009"/>
    <w:rsid w:val="006861C2"/>
    <w:rsid w:val="006A3677"/>
    <w:rsid w:val="006B1B7C"/>
    <w:rsid w:val="006B772D"/>
    <w:rsid w:val="006C7AA2"/>
    <w:rsid w:val="006D3E71"/>
    <w:rsid w:val="006E4137"/>
    <w:rsid w:val="006F08A7"/>
    <w:rsid w:val="006F3AA2"/>
    <w:rsid w:val="006F47BD"/>
    <w:rsid w:val="006F7D24"/>
    <w:rsid w:val="00700798"/>
    <w:rsid w:val="00700F1C"/>
    <w:rsid w:val="00715E23"/>
    <w:rsid w:val="00720755"/>
    <w:rsid w:val="00730A35"/>
    <w:rsid w:val="00733CA4"/>
    <w:rsid w:val="00737203"/>
    <w:rsid w:val="00740A3F"/>
    <w:rsid w:val="00751CBA"/>
    <w:rsid w:val="00751EC1"/>
    <w:rsid w:val="00752A9E"/>
    <w:rsid w:val="00764EB6"/>
    <w:rsid w:val="00766A6E"/>
    <w:rsid w:val="007708A8"/>
    <w:rsid w:val="007767B1"/>
    <w:rsid w:val="00781AE5"/>
    <w:rsid w:val="00781FDC"/>
    <w:rsid w:val="00782D9C"/>
    <w:rsid w:val="00790DD0"/>
    <w:rsid w:val="0079158E"/>
    <w:rsid w:val="00792397"/>
    <w:rsid w:val="0079316F"/>
    <w:rsid w:val="007A1887"/>
    <w:rsid w:val="007A2572"/>
    <w:rsid w:val="007A3194"/>
    <w:rsid w:val="007A667F"/>
    <w:rsid w:val="007A7842"/>
    <w:rsid w:val="007B6200"/>
    <w:rsid w:val="007C3FDF"/>
    <w:rsid w:val="007C5B7C"/>
    <w:rsid w:val="007C72D9"/>
    <w:rsid w:val="007D0B3F"/>
    <w:rsid w:val="007D6B24"/>
    <w:rsid w:val="007E42D0"/>
    <w:rsid w:val="007E74C1"/>
    <w:rsid w:val="007E7C18"/>
    <w:rsid w:val="00801BB5"/>
    <w:rsid w:val="00813D12"/>
    <w:rsid w:val="00814A8F"/>
    <w:rsid w:val="008156D5"/>
    <w:rsid w:val="008316D3"/>
    <w:rsid w:val="00833925"/>
    <w:rsid w:val="00840C5C"/>
    <w:rsid w:val="00861CB0"/>
    <w:rsid w:val="00862749"/>
    <w:rsid w:val="00864C0C"/>
    <w:rsid w:val="00865C99"/>
    <w:rsid w:val="0086726F"/>
    <w:rsid w:val="00867511"/>
    <w:rsid w:val="008817AB"/>
    <w:rsid w:val="00884E35"/>
    <w:rsid w:val="00897BBA"/>
    <w:rsid w:val="008B294B"/>
    <w:rsid w:val="008B58D5"/>
    <w:rsid w:val="008B72A1"/>
    <w:rsid w:val="008C4643"/>
    <w:rsid w:val="008D0056"/>
    <w:rsid w:val="008D124D"/>
    <w:rsid w:val="008E1B55"/>
    <w:rsid w:val="008E2ABB"/>
    <w:rsid w:val="008F05B6"/>
    <w:rsid w:val="00906EB4"/>
    <w:rsid w:val="009119B9"/>
    <w:rsid w:val="00923572"/>
    <w:rsid w:val="0092785E"/>
    <w:rsid w:val="0093025D"/>
    <w:rsid w:val="009326CE"/>
    <w:rsid w:val="00934B64"/>
    <w:rsid w:val="00942477"/>
    <w:rsid w:val="00943586"/>
    <w:rsid w:val="0095079F"/>
    <w:rsid w:val="0095099E"/>
    <w:rsid w:val="00951A60"/>
    <w:rsid w:val="00957EE3"/>
    <w:rsid w:val="009631D6"/>
    <w:rsid w:val="009673E3"/>
    <w:rsid w:val="009700F6"/>
    <w:rsid w:val="00981A35"/>
    <w:rsid w:val="00985F3D"/>
    <w:rsid w:val="00992063"/>
    <w:rsid w:val="009A6BAD"/>
    <w:rsid w:val="009B0F9D"/>
    <w:rsid w:val="009B4B84"/>
    <w:rsid w:val="009B67DA"/>
    <w:rsid w:val="009C34B0"/>
    <w:rsid w:val="009E7C8E"/>
    <w:rsid w:val="009F12EC"/>
    <w:rsid w:val="009F1F17"/>
    <w:rsid w:val="009F2E90"/>
    <w:rsid w:val="00A01CA7"/>
    <w:rsid w:val="00A05EF2"/>
    <w:rsid w:val="00A46E6A"/>
    <w:rsid w:val="00A56A53"/>
    <w:rsid w:val="00A63AA2"/>
    <w:rsid w:val="00A72C01"/>
    <w:rsid w:val="00A81C94"/>
    <w:rsid w:val="00A9202C"/>
    <w:rsid w:val="00A939A5"/>
    <w:rsid w:val="00A96442"/>
    <w:rsid w:val="00AA4AEE"/>
    <w:rsid w:val="00AB2F13"/>
    <w:rsid w:val="00AB4CFB"/>
    <w:rsid w:val="00AC1D5A"/>
    <w:rsid w:val="00AC730D"/>
    <w:rsid w:val="00AC7853"/>
    <w:rsid w:val="00AD0243"/>
    <w:rsid w:val="00AD08F6"/>
    <w:rsid w:val="00AD1AEC"/>
    <w:rsid w:val="00AD259E"/>
    <w:rsid w:val="00AD3CA8"/>
    <w:rsid w:val="00AD77EE"/>
    <w:rsid w:val="00AE3C8E"/>
    <w:rsid w:val="00AE7FE7"/>
    <w:rsid w:val="00AF06CF"/>
    <w:rsid w:val="00AF4204"/>
    <w:rsid w:val="00B135C8"/>
    <w:rsid w:val="00B14597"/>
    <w:rsid w:val="00B2508A"/>
    <w:rsid w:val="00B2551B"/>
    <w:rsid w:val="00B27F02"/>
    <w:rsid w:val="00B36A8C"/>
    <w:rsid w:val="00B4557C"/>
    <w:rsid w:val="00B46939"/>
    <w:rsid w:val="00B508EC"/>
    <w:rsid w:val="00B52CE3"/>
    <w:rsid w:val="00B55518"/>
    <w:rsid w:val="00B57C96"/>
    <w:rsid w:val="00B63F21"/>
    <w:rsid w:val="00B642DA"/>
    <w:rsid w:val="00B649D6"/>
    <w:rsid w:val="00B654EC"/>
    <w:rsid w:val="00B67480"/>
    <w:rsid w:val="00B67987"/>
    <w:rsid w:val="00B702F3"/>
    <w:rsid w:val="00B74F36"/>
    <w:rsid w:val="00B7777A"/>
    <w:rsid w:val="00B8018C"/>
    <w:rsid w:val="00B917C8"/>
    <w:rsid w:val="00B931BD"/>
    <w:rsid w:val="00B94B22"/>
    <w:rsid w:val="00B94E57"/>
    <w:rsid w:val="00BA1C49"/>
    <w:rsid w:val="00BA26A5"/>
    <w:rsid w:val="00BB0C0E"/>
    <w:rsid w:val="00BB7D2E"/>
    <w:rsid w:val="00BC0296"/>
    <w:rsid w:val="00BC0572"/>
    <w:rsid w:val="00BC1217"/>
    <w:rsid w:val="00BD6547"/>
    <w:rsid w:val="00BE4750"/>
    <w:rsid w:val="00BF1EA4"/>
    <w:rsid w:val="00C04428"/>
    <w:rsid w:val="00C074FE"/>
    <w:rsid w:val="00C07583"/>
    <w:rsid w:val="00C16F7B"/>
    <w:rsid w:val="00C205CD"/>
    <w:rsid w:val="00C26937"/>
    <w:rsid w:val="00C26AB5"/>
    <w:rsid w:val="00C31838"/>
    <w:rsid w:val="00C406FB"/>
    <w:rsid w:val="00C41634"/>
    <w:rsid w:val="00C441EC"/>
    <w:rsid w:val="00C444FE"/>
    <w:rsid w:val="00C53B6E"/>
    <w:rsid w:val="00C579F3"/>
    <w:rsid w:val="00C6195F"/>
    <w:rsid w:val="00C746D9"/>
    <w:rsid w:val="00C77000"/>
    <w:rsid w:val="00C775CB"/>
    <w:rsid w:val="00C875E1"/>
    <w:rsid w:val="00C87C2A"/>
    <w:rsid w:val="00C962D3"/>
    <w:rsid w:val="00CB569B"/>
    <w:rsid w:val="00CC020D"/>
    <w:rsid w:val="00CC160F"/>
    <w:rsid w:val="00CC52CF"/>
    <w:rsid w:val="00CE1503"/>
    <w:rsid w:val="00CE25E3"/>
    <w:rsid w:val="00CE30BB"/>
    <w:rsid w:val="00CE4337"/>
    <w:rsid w:val="00CE5B42"/>
    <w:rsid w:val="00CF69C1"/>
    <w:rsid w:val="00CF76A8"/>
    <w:rsid w:val="00D004A0"/>
    <w:rsid w:val="00D03912"/>
    <w:rsid w:val="00D15EF4"/>
    <w:rsid w:val="00D2425D"/>
    <w:rsid w:val="00D3392F"/>
    <w:rsid w:val="00D35906"/>
    <w:rsid w:val="00D478C0"/>
    <w:rsid w:val="00D558D8"/>
    <w:rsid w:val="00D574AA"/>
    <w:rsid w:val="00D611E5"/>
    <w:rsid w:val="00D65BF2"/>
    <w:rsid w:val="00D66DE0"/>
    <w:rsid w:val="00D81BED"/>
    <w:rsid w:val="00D902D9"/>
    <w:rsid w:val="00D94FA6"/>
    <w:rsid w:val="00D95243"/>
    <w:rsid w:val="00D97DB3"/>
    <w:rsid w:val="00DA78BC"/>
    <w:rsid w:val="00DB00FC"/>
    <w:rsid w:val="00DB1AC7"/>
    <w:rsid w:val="00DB1B8E"/>
    <w:rsid w:val="00DC6D10"/>
    <w:rsid w:val="00DE2CC1"/>
    <w:rsid w:val="00DE7865"/>
    <w:rsid w:val="00DE7AE6"/>
    <w:rsid w:val="00DF2F65"/>
    <w:rsid w:val="00E1119A"/>
    <w:rsid w:val="00E111F8"/>
    <w:rsid w:val="00E11DDD"/>
    <w:rsid w:val="00E15846"/>
    <w:rsid w:val="00E16FD0"/>
    <w:rsid w:val="00E271EF"/>
    <w:rsid w:val="00E33028"/>
    <w:rsid w:val="00E356D5"/>
    <w:rsid w:val="00E36042"/>
    <w:rsid w:val="00E3659F"/>
    <w:rsid w:val="00E47D5E"/>
    <w:rsid w:val="00E50E92"/>
    <w:rsid w:val="00E5447D"/>
    <w:rsid w:val="00E56F87"/>
    <w:rsid w:val="00E64E25"/>
    <w:rsid w:val="00E67237"/>
    <w:rsid w:val="00E717A6"/>
    <w:rsid w:val="00E72BBE"/>
    <w:rsid w:val="00E73F9C"/>
    <w:rsid w:val="00E8314A"/>
    <w:rsid w:val="00E906C0"/>
    <w:rsid w:val="00E96E3B"/>
    <w:rsid w:val="00EB0580"/>
    <w:rsid w:val="00EB0B9D"/>
    <w:rsid w:val="00EB3338"/>
    <w:rsid w:val="00EB5BF5"/>
    <w:rsid w:val="00EB77E9"/>
    <w:rsid w:val="00EC1D38"/>
    <w:rsid w:val="00EC3A29"/>
    <w:rsid w:val="00EE2897"/>
    <w:rsid w:val="00EF0F51"/>
    <w:rsid w:val="00EF3FC1"/>
    <w:rsid w:val="00EF4E35"/>
    <w:rsid w:val="00F023A6"/>
    <w:rsid w:val="00F03EC7"/>
    <w:rsid w:val="00F04B1B"/>
    <w:rsid w:val="00F05799"/>
    <w:rsid w:val="00F07467"/>
    <w:rsid w:val="00F119C9"/>
    <w:rsid w:val="00F1376C"/>
    <w:rsid w:val="00F21DFC"/>
    <w:rsid w:val="00F25023"/>
    <w:rsid w:val="00F300D8"/>
    <w:rsid w:val="00F364FB"/>
    <w:rsid w:val="00F419C2"/>
    <w:rsid w:val="00F43E1B"/>
    <w:rsid w:val="00F47672"/>
    <w:rsid w:val="00F510F3"/>
    <w:rsid w:val="00F5124E"/>
    <w:rsid w:val="00F51E5F"/>
    <w:rsid w:val="00F5239A"/>
    <w:rsid w:val="00F547A8"/>
    <w:rsid w:val="00F547FF"/>
    <w:rsid w:val="00F5604B"/>
    <w:rsid w:val="00F56889"/>
    <w:rsid w:val="00F60E5D"/>
    <w:rsid w:val="00F6285C"/>
    <w:rsid w:val="00F656F2"/>
    <w:rsid w:val="00F82005"/>
    <w:rsid w:val="00F82E30"/>
    <w:rsid w:val="00F867A5"/>
    <w:rsid w:val="00F92CD6"/>
    <w:rsid w:val="00F96475"/>
    <w:rsid w:val="00F97FD4"/>
    <w:rsid w:val="00FA1005"/>
    <w:rsid w:val="00FA377D"/>
    <w:rsid w:val="00FA4040"/>
    <w:rsid w:val="00FA68FA"/>
    <w:rsid w:val="00FA71FA"/>
    <w:rsid w:val="00FB1353"/>
    <w:rsid w:val="00FB6604"/>
    <w:rsid w:val="00FB7EE7"/>
    <w:rsid w:val="00FD044A"/>
    <w:rsid w:val="00FD5974"/>
    <w:rsid w:val="00FD5A36"/>
    <w:rsid w:val="00FE5DC3"/>
    <w:rsid w:val="00FF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351212"/>
  <w15:docId w15:val="{C4837EE9-859E-4037-B8C1-87B9494E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8C7"/>
    <w:pPr>
      <w:spacing w:line="260" w:lineRule="atLeast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739D6"/>
    <w:pPr>
      <w:keepNext/>
      <w:spacing w:before="120" w:line="240" w:lineRule="auto"/>
      <w:outlineLvl w:val="0"/>
    </w:pPr>
    <w:rPr>
      <w:rFonts w:cs="Arial"/>
      <w:b/>
      <w:bCs/>
      <w:kern w:val="32"/>
      <w:sz w:val="32"/>
      <w:szCs w:val="32"/>
      <w:u w:val="single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F05E1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FF05E1"/>
    <w:rPr>
      <w:rFonts w:ascii="Arial" w:hAnsi="Arial"/>
      <w:sz w:val="16"/>
      <w:szCs w:val="24"/>
    </w:rPr>
  </w:style>
  <w:style w:type="paragraph" w:styleId="Footer">
    <w:name w:val="footer"/>
    <w:basedOn w:val="Normal"/>
    <w:link w:val="FooterChar"/>
    <w:rsid w:val="000B48C7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0B48C7"/>
    <w:rPr>
      <w:rFonts w:ascii="Arial" w:hAnsi="Arial"/>
      <w:szCs w:val="24"/>
    </w:rPr>
  </w:style>
  <w:style w:type="paragraph" w:styleId="BalloonText">
    <w:name w:val="Balloon Text"/>
    <w:basedOn w:val="Normal"/>
    <w:link w:val="BalloonTextChar"/>
    <w:rsid w:val="000B48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48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B4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_ContactInfo"/>
    <w:basedOn w:val="Normal"/>
    <w:qFormat/>
    <w:rsid w:val="00636EAE"/>
    <w:rPr>
      <w:caps/>
      <w:sz w:val="12"/>
    </w:rPr>
  </w:style>
  <w:style w:type="paragraph" w:customStyle="1" w:styleId="ContactinfoBold">
    <w:name w:val="_ContactinfoBold"/>
    <w:basedOn w:val="Footer"/>
    <w:qFormat/>
    <w:rsid w:val="002207C8"/>
    <w:pPr>
      <w:spacing w:line="200" w:lineRule="exact"/>
    </w:pPr>
    <w:rPr>
      <w:b/>
      <w:caps/>
      <w:sz w:val="15"/>
    </w:rPr>
  </w:style>
  <w:style w:type="paragraph" w:customStyle="1" w:styleId="Contactinfo8">
    <w:name w:val="_Contactinfo8"/>
    <w:basedOn w:val="Footer"/>
    <w:qFormat/>
    <w:rsid w:val="002207C8"/>
    <w:pPr>
      <w:spacing w:line="200" w:lineRule="exact"/>
    </w:pPr>
    <w:rPr>
      <w:sz w:val="16"/>
    </w:rPr>
  </w:style>
  <w:style w:type="paragraph" w:customStyle="1" w:styleId="Bestandsnaam">
    <w:name w:val="_Bestandsnaam"/>
    <w:basedOn w:val="Footer"/>
    <w:qFormat/>
    <w:rsid w:val="00FF05E1"/>
    <w:rPr>
      <w:sz w:val="16"/>
    </w:rPr>
  </w:style>
  <w:style w:type="paragraph" w:customStyle="1" w:styleId="Organisatiecode">
    <w:name w:val="_Organisatiecode"/>
    <w:basedOn w:val="Normal"/>
    <w:qFormat/>
    <w:rsid w:val="00B94B22"/>
    <w:pPr>
      <w:spacing w:after="120" w:line="240" w:lineRule="atLeast"/>
    </w:pPr>
    <w:rPr>
      <w:sz w:val="12"/>
    </w:rPr>
  </w:style>
  <w:style w:type="character" w:customStyle="1" w:styleId="Heading1Char">
    <w:name w:val="Heading 1 Char"/>
    <w:basedOn w:val="DefaultParagraphFont"/>
    <w:link w:val="Heading1"/>
    <w:uiPriority w:val="99"/>
    <w:rsid w:val="001739D6"/>
    <w:rPr>
      <w:rFonts w:ascii="Arial" w:hAnsi="Arial" w:cs="Arial"/>
      <w:b/>
      <w:bCs/>
      <w:kern w:val="32"/>
      <w:sz w:val="32"/>
      <w:szCs w:val="32"/>
      <w:u w:val="single"/>
      <w:lang w:val="en-GB" w:eastAsia="en-GB"/>
    </w:rPr>
  </w:style>
  <w:style w:type="character" w:styleId="Hyperlink">
    <w:name w:val="Hyperlink"/>
    <w:basedOn w:val="DefaultParagraphFont"/>
    <w:rsid w:val="001739D6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4E3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56A53"/>
    <w:pPr>
      <w:spacing w:line="240" w:lineRule="auto"/>
    </w:pPr>
    <w:rPr>
      <w:rFonts w:ascii="Calibri" w:eastAsiaTheme="minorHAnsi" w:hAnsi="Calibri" w:cs="Consolas"/>
      <w:sz w:val="22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56A53"/>
    <w:rPr>
      <w:rFonts w:ascii="Calibri" w:eastAsiaTheme="minorHAnsi" w:hAnsi="Calibri" w:cs="Consolas"/>
      <w:sz w:val="22"/>
      <w:szCs w:val="21"/>
      <w:lang w:val="en-US" w:eastAsia="en-US"/>
    </w:rPr>
  </w:style>
  <w:style w:type="paragraph" w:customStyle="1" w:styleId="Default">
    <w:name w:val="Default"/>
    <w:rsid w:val="001B5CA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3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ECCFD-F2D2-4651-BB5E-87FAB822F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VU Amsterdam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rkg500</dc:creator>
  <cp:lastModifiedBy>Leuveld, K. (Koen)</cp:lastModifiedBy>
  <cp:revision>13</cp:revision>
  <cp:lastPrinted>2018-03-20T16:05:00Z</cp:lastPrinted>
  <dcterms:created xsi:type="dcterms:W3CDTF">2022-05-03T12:39:00Z</dcterms:created>
  <dcterms:modified xsi:type="dcterms:W3CDTF">2022-05-03T13:33:00Z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jabloonVersieDatum">
    <vt:filetime>2011-08-24T22:00:00Z</vt:filetime>
  </property>
  <property fmtid="{D5CDD505-2E9C-101B-9397-08002B2CF9AE}" pid="3" name="txtAan">
    <vt:lpwstr>bla</vt:lpwstr>
  </property>
  <property fmtid="{D5CDD505-2E9C-101B-9397-08002B2CF9AE}" pid="4" name="txtDatum">
    <vt:lpwstr>15.10.2012</vt:lpwstr>
  </property>
  <property fmtid="{D5CDD505-2E9C-101B-9397-08002B2CF9AE}" pid="5" name="txtOnsKenmerk">
    <vt:lpwstr/>
  </property>
  <property fmtid="{D5CDD505-2E9C-101B-9397-08002B2CF9AE}" pid="6" name="txtEmail">
    <vt:lpwstr>r.a.kloppenburg@vu.nl</vt:lpwstr>
  </property>
  <property fmtid="{D5CDD505-2E9C-101B-9397-08002B2CF9AE}" pid="7" name="txtOnderwerp">
    <vt:lpwstr>bla</vt:lpwstr>
  </property>
  <property fmtid="{D5CDD505-2E9C-101B-9397-08002B2CF9AE}" pid="8" name="txtTelefoon">
    <vt:lpwstr>020 598 6850</vt:lpwstr>
  </property>
  <property fmtid="{D5CDD505-2E9C-101B-9397-08002B2CF9AE}" pid="9" name="txtUwKenmerk">
    <vt:lpwstr/>
  </property>
  <property fmtid="{D5CDD505-2E9C-101B-9397-08002B2CF9AE}" pid="10" name="txtFunctie">
    <vt:lpwstr>beleidsmdw OZ</vt:lpwstr>
  </property>
  <property fmtid="{D5CDD505-2E9C-101B-9397-08002B2CF9AE}" pid="11" name="txtNaam">
    <vt:lpwstr>Rob Kloppenburg</vt:lpwstr>
  </property>
  <property fmtid="{D5CDD505-2E9C-101B-9397-08002B2CF9AE}" pid="12" name="optNederlands">
    <vt:lpwstr>checked</vt:lpwstr>
  </property>
  <property fmtid="{D5CDD505-2E9C-101B-9397-08002B2CF9AE}" pid="13" name="optEngels">
    <vt:lpwstr>unchecked</vt:lpwstr>
  </property>
  <property fmtid="{D5CDD505-2E9C-101B-9397-08002B2CF9AE}" pid="14" name="txtUwBriefVan">
    <vt:lpwstr/>
  </property>
  <property fmtid="{D5CDD505-2E9C-101B-9397-08002B2CF9AE}" pid="15" name="txtBijlagen">
    <vt:lpwstr/>
  </property>
  <property fmtid="{D5CDD505-2E9C-101B-9397-08002B2CF9AE}" pid="16" name="cmbAfsluiting">
    <vt:lpwstr> </vt:lpwstr>
  </property>
  <property fmtid="{D5CDD505-2E9C-101B-9397-08002B2CF9AE}" pid="17" name="cmbAanhef">
    <vt:lpwstr> </vt:lpwstr>
  </property>
  <property fmtid="{D5CDD505-2E9C-101B-9397-08002B2CF9AE}" pid="18" name="txtAanhef">
    <vt:lpwstr/>
  </property>
  <property fmtid="{D5CDD505-2E9C-101B-9397-08002B2CF9AE}" pid="19" name="txtFax">
    <vt:lpwstr>020 598 6800</vt:lpwstr>
  </property>
  <property fmtid="{D5CDD505-2E9C-101B-9397-08002B2CF9AE}" pid="20" name="txtKamernummer">
    <vt:lpwstr>Z-125</vt:lpwstr>
  </property>
  <property fmtid="{D5CDD505-2E9C-101B-9397-08002B2CF9AE}" pid="21" name="txtBezoekadres">
    <vt:lpwstr>Buitenveldertselaan 3</vt:lpwstr>
  </property>
  <property fmtid="{D5CDD505-2E9C-101B-9397-08002B2CF9AE}" pid="22" name="txtBezoekPCPlaats">
    <vt:lpwstr>1082 VA Amsterdam</vt:lpwstr>
  </property>
  <property fmtid="{D5CDD505-2E9C-101B-9397-08002B2CF9AE}" pid="23" name="txtPostadres">
    <vt:lpwstr>De Boelelaan 1105</vt:lpwstr>
  </property>
  <property fmtid="{D5CDD505-2E9C-101B-9397-08002B2CF9AE}" pid="24" name="txtPostadresPCPlaats">
    <vt:lpwstr>1081 HV Amsterdam</vt:lpwstr>
  </property>
  <property fmtid="{D5CDD505-2E9C-101B-9397-08002B2CF9AE}" pid="25" name="txtWebsite">
    <vt:lpwstr>www.fsw.vu.nl</vt:lpwstr>
  </property>
  <property fmtid="{D5CDD505-2E9C-101B-9397-08002B2CF9AE}" pid="26" name="txtOrganisatiecode">
    <vt:lpwstr>2400</vt:lpwstr>
  </property>
  <property fmtid="{D5CDD505-2E9C-101B-9397-08002B2CF9AE}" pid="27" name="txtAfdeling">
    <vt:lpwstr>OZ</vt:lpwstr>
  </property>
  <property fmtid="{D5CDD505-2E9C-101B-9397-08002B2CF9AE}" pid="28" name="txtVUeenheidEngels">
    <vt:lpwstr>Faculty of Social Sciences</vt:lpwstr>
  </property>
  <property fmtid="{D5CDD505-2E9C-101B-9397-08002B2CF9AE}" pid="29" name="txtAfdelingEngels">
    <vt:lpwstr>Research</vt:lpwstr>
  </property>
  <property fmtid="{D5CDD505-2E9C-101B-9397-08002B2CF9AE}" pid="30" name="txtVUeenheid">
    <vt:lpwstr>Faculteit der Sociale Wetenschappen</vt:lpwstr>
  </property>
  <property fmtid="{D5CDD505-2E9C-101B-9397-08002B2CF9AE}" pid="31" name="txtVUeenheidNL">
    <vt:lpwstr>Faculteit der Sociale Wetenschappen</vt:lpwstr>
  </property>
  <property fmtid="{D5CDD505-2E9C-101B-9397-08002B2CF9AE}" pid="32" name="txtAfdelingNL">
    <vt:lpwstr>OZ</vt:lpwstr>
  </property>
</Properties>
</file>